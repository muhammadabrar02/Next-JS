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E293" w14:textId="77777777" w:rsidR="0010387D" w:rsidRPr="00A61184" w:rsidRDefault="00000000" w:rsidP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Day 4 - Dynamic Frontend Components for Your Marketplace</w:t>
      </w:r>
    </w:p>
    <w:p w14:paraId="7964CE6D" w14:textId="77777777" w:rsidR="00A61184" w:rsidRDefault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Objective:</w:t>
      </w:r>
    </w:p>
    <w:p w14:paraId="2ADFC267" w14:textId="27AB8046" w:rsidR="0010387D" w:rsidRPr="00A61184" w:rsidRDefault="000000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objective of Day 4 is to design and develop dynamic frontend components that display marketplace data fetched from Sanity CMS or APIs. This step ensures modular, reusable component design, promoting scalable and responsive web applications.</w:t>
      </w:r>
    </w:p>
    <w:p w14:paraId="6531B71E" w14:textId="77777777" w:rsidR="0010387D" w:rsidRPr="00A61184" w:rsidRDefault="00000000" w:rsidP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 Learning Outcomes</w:t>
      </w:r>
    </w:p>
    <w:p w14:paraId="3F4AE199" w14:textId="77777777" w:rsidR="0010387D" w:rsidRDefault="00000000">
      <w:r>
        <w:t>1. Develop dynamic frontend components using Next.js.</w:t>
      </w:r>
    </w:p>
    <w:p w14:paraId="36BD9368" w14:textId="77777777" w:rsidR="0010387D" w:rsidRDefault="00000000">
      <w:r>
        <w:t>2. Fetch and display data from Sanity CMS or APIs.</w:t>
      </w:r>
    </w:p>
    <w:p w14:paraId="21CCDB0B" w14:textId="77777777" w:rsidR="0010387D" w:rsidRDefault="00000000">
      <w:r>
        <w:t>3. Implement state management techniques for interactive components.</w:t>
      </w:r>
    </w:p>
    <w:p w14:paraId="4AFBFBCE" w14:textId="77777777" w:rsidR="0010387D" w:rsidRDefault="00000000">
      <w:r>
        <w:t>4. Ensure responsive design using modern UI frameworks.</w:t>
      </w:r>
    </w:p>
    <w:p w14:paraId="3FF7DA43" w14:textId="77777777" w:rsidR="0010387D" w:rsidRDefault="00000000">
      <w:r>
        <w:t>5. Replicate real-world workflows for client projects.</w:t>
      </w:r>
    </w:p>
    <w:p w14:paraId="227D20AC" w14:textId="77777777" w:rsidR="0010387D" w:rsidRPr="00A61184" w:rsidRDefault="00000000" w:rsidP="00A611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118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 Components Built</w:t>
      </w:r>
    </w:p>
    <w:p w14:paraId="01E98F4C" w14:textId="52E95F41" w:rsidR="002C5531" w:rsidRDefault="002C5531" w:rsidP="002C5531">
      <w:r>
        <w:t xml:space="preserve">2. </w:t>
      </w:r>
      <w:proofErr w:type="spellStart"/>
      <w:r>
        <w:t>Navbar.tsx</w:t>
      </w:r>
      <w:proofErr w:type="spellEnd"/>
    </w:p>
    <w:p w14:paraId="782B17B8" w14:textId="0F23C07E" w:rsidR="002C5531" w:rsidRDefault="002C5531" w:rsidP="002C5531">
      <w:r>
        <w:t xml:space="preserve">3. </w:t>
      </w:r>
      <w:proofErr w:type="spellStart"/>
      <w:r>
        <w:t>Footer.tsx</w:t>
      </w:r>
      <w:proofErr w:type="spellEnd"/>
    </w:p>
    <w:p w14:paraId="2839E821" w14:textId="2121C908" w:rsidR="002C5531" w:rsidRDefault="002C5531" w:rsidP="002C5531">
      <w:r>
        <w:t xml:space="preserve">4. </w:t>
      </w:r>
      <w:proofErr w:type="spellStart"/>
      <w:r>
        <w:t>Headingbar.tsx</w:t>
      </w:r>
      <w:proofErr w:type="spellEnd"/>
    </w:p>
    <w:p w14:paraId="5395B29C" w14:textId="30F1E9AF" w:rsidR="002C5531" w:rsidRDefault="002C5531" w:rsidP="002C5531">
      <w:r>
        <w:t xml:space="preserve">5. </w:t>
      </w:r>
      <w:proofErr w:type="spellStart"/>
      <w:r>
        <w:t>HeroCommon.tsx</w:t>
      </w:r>
      <w:proofErr w:type="spellEnd"/>
    </w:p>
    <w:p w14:paraId="15400EE1" w14:textId="172D6CE4" w:rsidR="00E933EE" w:rsidRDefault="002C5531" w:rsidP="002C5531">
      <w:r>
        <w:t>6.Cheackout.tsx as slug component</w:t>
      </w:r>
    </w:p>
    <w:p w14:paraId="61F89719" w14:textId="77777777" w:rsidR="002C5531" w:rsidRPr="002C5531" w:rsidRDefault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Implementation Steps: </w:t>
      </w:r>
    </w:p>
    <w:p w14:paraId="5202B62A" w14:textId="7A4C7384" w:rsidR="0010387D" w:rsidRDefault="00000000">
      <w:r>
        <w:t>1. Setup: Connected the Next.js project with Sanity CMS and verified API data availability.</w:t>
      </w:r>
    </w:p>
    <w:p w14:paraId="4D13517C" w14:textId="77777777" w:rsidR="0010387D" w:rsidRDefault="00000000">
      <w:r>
        <w:t>2. Developed Components: Implemented modular UI components and applied state management.</w:t>
      </w:r>
    </w:p>
    <w:p w14:paraId="7929CEEC" w14:textId="77777777" w:rsidR="0010387D" w:rsidRDefault="00000000">
      <w:r>
        <w:t>3. Integrated API Data: Fetched and displayed API responses dynamically.</w:t>
      </w:r>
    </w:p>
    <w:p w14:paraId="53F41B82" w14:textId="77777777" w:rsidR="0010387D" w:rsidRDefault="00000000">
      <w:r>
        <w:t>4. Testing &amp; Debugging: Used Postman and React DevTools for validation.</w:t>
      </w:r>
    </w:p>
    <w:p w14:paraId="349A56DE" w14:textId="2003517A" w:rsidR="002C5531" w:rsidRPr="002C5531" w:rsidRDefault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Expected Output:</w:t>
      </w:r>
    </w:p>
    <w:p w14:paraId="0D518BD4" w14:textId="0944EF3B" w:rsidR="0010387D" w:rsidRDefault="00000000">
      <w:r>
        <w:t>1. Fully functional product listing page displaying data from Sanity CMS.</w:t>
      </w:r>
    </w:p>
    <w:p w14:paraId="0C6E0714" w14:textId="77777777" w:rsidR="0010387D" w:rsidRDefault="00000000">
      <w:r>
        <w:t>2. Dynamic product detail pages with accurate routing and content.</w:t>
      </w:r>
    </w:p>
    <w:p w14:paraId="7412538B" w14:textId="77777777" w:rsidR="0010387D" w:rsidRDefault="00000000">
      <w:r>
        <w:lastRenderedPageBreak/>
        <w:t>3. Advanced filtering options for better product discoverability.</w:t>
      </w:r>
    </w:p>
    <w:p w14:paraId="7E1BEE0F" w14:textId="77777777" w:rsidR="0010387D" w:rsidRDefault="00000000">
      <w:r>
        <w:t>4. A working search bar filtering products based on keywords.</w:t>
      </w:r>
    </w:p>
    <w:p w14:paraId="1088AB51" w14:textId="77777777" w:rsidR="0010387D" w:rsidRDefault="00000000">
      <w:r>
        <w:t>5. Additional features like pagination, wishlist, and cart management.</w:t>
      </w:r>
    </w:p>
    <w:p w14:paraId="25CC3AD4" w14:textId="23AC7A55" w:rsidR="002C5531" w:rsidRPr="002C5531" w:rsidRDefault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Screenshots:</w:t>
      </w:r>
    </w:p>
    <w:p w14:paraId="2A8B6DC6" w14:textId="3D3E8A80" w:rsidR="0010387D" w:rsidRPr="002C5531" w:rsidRDefault="002C5531" w:rsidP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A674E2E" wp14:editId="274DAEF4">
            <wp:extent cx="2933700" cy="3208020"/>
            <wp:effectExtent l="0" t="0" r="0" b="0"/>
            <wp:docPr id="41661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EEDD0" wp14:editId="52FC8A81">
            <wp:extent cx="5486400" cy="3054350"/>
            <wp:effectExtent l="0" t="0" r="0" b="0"/>
            <wp:docPr id="659402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6619C1" wp14:editId="247D2FCA">
            <wp:extent cx="5486400" cy="2537460"/>
            <wp:effectExtent l="0" t="0" r="0" b="0"/>
            <wp:docPr id="127792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6EF1C" wp14:editId="301383FB">
            <wp:extent cx="5486400" cy="2987040"/>
            <wp:effectExtent l="0" t="0" r="0" b="3810"/>
            <wp:docPr id="16480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Challenges &amp; Solutions</w:t>
      </w:r>
    </w:p>
    <w:p w14:paraId="41FF0452" w14:textId="77777777" w:rsidR="0010387D" w:rsidRDefault="00000000">
      <w:r>
        <w:t>✔ Issue: API data inconsistencies in the product schema.</w:t>
      </w:r>
    </w:p>
    <w:p w14:paraId="6F558AE3" w14:textId="77777777" w:rsidR="0010387D" w:rsidRDefault="00000000">
      <w:r>
        <w:t>✔ Solution: Mapped API response fields to the Sanity schema.</w:t>
      </w:r>
    </w:p>
    <w:p w14:paraId="3FBE2325" w14:textId="77777777" w:rsidR="0010387D" w:rsidRDefault="00000000">
      <w:r>
        <w:t>✔ Issue: State management complexity for the cart system.</w:t>
      </w:r>
    </w:p>
    <w:p w14:paraId="7C5725DE" w14:textId="77777777" w:rsidR="0010387D" w:rsidRDefault="00000000">
      <w:r>
        <w:t>✔ Solution: Used useContext for centralized state management.</w:t>
      </w:r>
    </w:p>
    <w:p w14:paraId="3654B746" w14:textId="77777777" w:rsidR="0010387D" w:rsidRDefault="00000000">
      <w:r>
        <w:t>✔ Issue: Performance issues on large product listings.</w:t>
      </w:r>
    </w:p>
    <w:p w14:paraId="6B07DB8F" w14:textId="77777777" w:rsidR="0010387D" w:rsidRDefault="00000000">
      <w:r>
        <w:t>✔ Solution: Implemented pagination and lazy loading for images.</w:t>
      </w:r>
    </w:p>
    <w:p w14:paraId="582B8CE6" w14:textId="77777777" w:rsidR="002C5531" w:rsidRDefault="002C5531" w:rsidP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7EE2B4" w14:textId="6A3D9936" w:rsidR="0010387D" w:rsidRPr="002C5531" w:rsidRDefault="00000000" w:rsidP="002C55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Best Practices Followed</w:t>
      </w:r>
    </w:p>
    <w:p w14:paraId="49CBE0A4" w14:textId="77777777" w:rsidR="0010387D" w:rsidRDefault="00000000">
      <w:r>
        <w:t>✔ Modular Component Design: Reused components for scalability.</w:t>
      </w:r>
    </w:p>
    <w:p w14:paraId="2D75D7D5" w14:textId="77777777" w:rsidR="0010387D" w:rsidRDefault="00000000">
      <w:r>
        <w:t>✔ State Management: Utilized useContext for efficient state handling.</w:t>
      </w:r>
    </w:p>
    <w:p w14:paraId="1CE5E192" w14:textId="77777777" w:rsidR="0010387D" w:rsidRDefault="00000000">
      <w:r>
        <w:t>✔ Responsive UI: Ensured mobile and desktop compatibility.</w:t>
      </w:r>
    </w:p>
    <w:p w14:paraId="3A0B53B0" w14:textId="77777777" w:rsidR="0010387D" w:rsidRDefault="00000000">
      <w:r>
        <w:t>✔ Performance Optimization: Used lazy loading and API caching.</w:t>
      </w:r>
    </w:p>
    <w:p w14:paraId="5F9662DF" w14:textId="77777777" w:rsidR="0010387D" w:rsidRDefault="00000000">
      <w:r>
        <w:t>✔ Code Quality: Followed clean coding practices with proper comments.</w:t>
      </w:r>
    </w:p>
    <w:p w14:paraId="1CD93229" w14:textId="00BBB7A4" w:rsidR="0010387D" w:rsidRDefault="00000000" w:rsidP="002C5531">
      <w:r w:rsidRPr="002C55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Conclusion</w:t>
      </w:r>
    </w:p>
    <w:p w14:paraId="536615ED" w14:textId="77777777" w:rsidR="0010387D" w:rsidRDefault="00000000">
      <w:r>
        <w:t>The completion of Day 4 resulted in a fully dynamic frontend powered by Sanity CMS and APIs. This implementation follows industry best practices and prepares the marketplace for a seamless shopping experience. Future improvements may include AI-powered recommendations and multi-language support.</w:t>
      </w:r>
    </w:p>
    <w:sectPr w:rsidR="00103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797535">
    <w:abstractNumId w:val="8"/>
  </w:num>
  <w:num w:numId="2" w16cid:durableId="1778744738">
    <w:abstractNumId w:val="6"/>
  </w:num>
  <w:num w:numId="3" w16cid:durableId="1639413291">
    <w:abstractNumId w:val="5"/>
  </w:num>
  <w:num w:numId="4" w16cid:durableId="1583678048">
    <w:abstractNumId w:val="4"/>
  </w:num>
  <w:num w:numId="5" w16cid:durableId="576331230">
    <w:abstractNumId w:val="7"/>
  </w:num>
  <w:num w:numId="6" w16cid:durableId="442188632">
    <w:abstractNumId w:val="3"/>
  </w:num>
  <w:num w:numId="7" w16cid:durableId="2124298992">
    <w:abstractNumId w:val="2"/>
  </w:num>
  <w:num w:numId="8" w16cid:durableId="1688019837">
    <w:abstractNumId w:val="1"/>
  </w:num>
  <w:num w:numId="9" w16cid:durableId="152366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87D"/>
    <w:rsid w:val="0015074B"/>
    <w:rsid w:val="0029639D"/>
    <w:rsid w:val="002C5531"/>
    <w:rsid w:val="00326F90"/>
    <w:rsid w:val="009D6F1C"/>
    <w:rsid w:val="00A61184"/>
    <w:rsid w:val="00AA1D8D"/>
    <w:rsid w:val="00B47730"/>
    <w:rsid w:val="00CB0664"/>
    <w:rsid w:val="00E933EE"/>
    <w:rsid w:val="00FC693F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04460"/>
  <w14:defaultImageDpi w14:val="300"/>
  <w15:docId w15:val="{5F92F4D2-6E88-4EA8-8784-EAEF67D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K18ME29</cp:lastModifiedBy>
  <cp:revision>2</cp:revision>
  <dcterms:created xsi:type="dcterms:W3CDTF">2025-01-29T11:35:00Z</dcterms:created>
  <dcterms:modified xsi:type="dcterms:W3CDTF">2025-01-29T11:35:00Z</dcterms:modified>
  <cp:category/>
</cp:coreProperties>
</file>