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8AF74" w14:textId="58E29C1E" w:rsidR="002900D4" w:rsidRPr="00E70D70" w:rsidRDefault="00000000">
      <w:pPr>
        <w:pStyle w:val="Title"/>
        <w:rPr>
          <w:b/>
          <w:bCs/>
          <w:sz w:val="32"/>
          <w:szCs w:val="32"/>
        </w:rPr>
      </w:pPr>
      <w:r w:rsidRPr="00E70D70">
        <w:rPr>
          <w:b/>
          <w:bCs/>
          <w:sz w:val="32"/>
          <w:szCs w:val="32"/>
        </w:rPr>
        <w:t>Day 3 - API Integration</w:t>
      </w:r>
      <w:r w:rsidR="00E70D70">
        <w:rPr>
          <w:b/>
          <w:bCs/>
          <w:sz w:val="32"/>
          <w:szCs w:val="32"/>
        </w:rPr>
        <w:t xml:space="preserve"> </w:t>
      </w:r>
      <w:r w:rsidR="00A070F4">
        <w:rPr>
          <w:b/>
          <w:bCs/>
          <w:sz w:val="32"/>
          <w:szCs w:val="32"/>
        </w:rPr>
        <w:t>and</w:t>
      </w:r>
      <w:r w:rsidR="00E70D70">
        <w:rPr>
          <w:b/>
          <w:bCs/>
          <w:sz w:val="32"/>
          <w:szCs w:val="32"/>
        </w:rPr>
        <w:t xml:space="preserve"> Data Migration</w:t>
      </w:r>
      <w:r w:rsidRPr="00E70D70">
        <w:rPr>
          <w:b/>
          <w:bCs/>
          <w:sz w:val="32"/>
          <w:szCs w:val="32"/>
        </w:rPr>
        <w:t xml:space="preserve"> Report </w:t>
      </w:r>
    </w:p>
    <w:p w14:paraId="4B43E8F1" w14:textId="6BBCD7EA" w:rsidR="002900D4" w:rsidRPr="00FB7DA2" w:rsidRDefault="00000000">
      <w:r w:rsidRPr="00FB7DA2">
        <w:rPr>
          <w:b/>
          <w:bCs/>
          <w:sz w:val="24"/>
          <w:szCs w:val="24"/>
        </w:rPr>
        <w:t xml:space="preserve">Document Title: Day 3 - API Integration Report </w:t>
      </w:r>
      <w:r w:rsidR="00FB7DA2" w:rsidRPr="00FB7DA2">
        <w:rPr>
          <w:b/>
          <w:bCs/>
          <w:sz w:val="24"/>
          <w:szCs w:val="24"/>
        </w:rPr>
        <w:t>–</w:t>
      </w:r>
      <w:r w:rsidRPr="00FB7DA2">
        <w:rPr>
          <w:b/>
          <w:bCs/>
          <w:sz w:val="24"/>
          <w:szCs w:val="24"/>
        </w:rPr>
        <w:t xml:space="preserve"> </w:t>
      </w:r>
      <w:r w:rsidR="00FB7DA2" w:rsidRPr="00FB7DA2">
        <w:rPr>
          <w:b/>
          <w:bCs/>
          <w:sz w:val="24"/>
          <w:szCs w:val="24"/>
        </w:rPr>
        <w:t>E-commerce-template-4</w:t>
      </w:r>
      <w:r>
        <w:br/>
      </w:r>
      <w:r>
        <w:br/>
        <w:t>Code snippets for:</w:t>
      </w:r>
      <w:r>
        <w:br/>
        <w:t>- API integration functions.</w:t>
      </w:r>
      <w:r>
        <w:br/>
        <w:t>- Data migration scripts.</w:t>
      </w:r>
      <w:r>
        <w:br/>
      </w:r>
      <w:r w:rsidRPr="00FB7D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</w:r>
      <w:r w:rsidR="00FB7DA2" w:rsidRPr="00FB7D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API Integration and Data Migration Details:</w:t>
      </w:r>
    </w:p>
    <w:p w14:paraId="74971BBA" w14:textId="2C120AB4" w:rsidR="00FB7DA2" w:rsidRDefault="00000000" w:rsidP="004C313A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In this report, I detail the process I followed to integrate the provided product API with Sanity CMS, as part of a hackathon project.</w:t>
      </w:r>
      <w:r>
        <w:br/>
      </w:r>
      <w:r>
        <w:br/>
      </w:r>
      <w:r w:rsidRPr="004C313A">
        <w:rPr>
          <w:b/>
          <w:bCs/>
        </w:rPr>
        <w:t xml:space="preserve"> API Integration Steps:</w:t>
      </w:r>
      <w:r>
        <w:br/>
        <w:t>- I used the provided product API and created a Sanity backend project in the hackathon repository.</w:t>
      </w:r>
      <w:r>
        <w:br/>
        <w:t>- Created a '</w:t>
      </w:r>
      <w:proofErr w:type="spellStart"/>
      <w:r>
        <w:t>product.ts</w:t>
      </w:r>
      <w:proofErr w:type="spellEnd"/>
      <w:r>
        <w:t>' file for the product schema inside the Sanity project.</w:t>
      </w:r>
      <w:r>
        <w:br/>
        <w:t>- The schema was structured with necessary fields for the product, including name, image, price, description, etc.</w:t>
      </w:r>
      <w:r>
        <w:br/>
        <w:t>- I added a .env file to securely store the project ID and API token for the Sanity project.</w:t>
      </w:r>
      <w:r>
        <w:br/>
      </w:r>
      <w:r>
        <w:br/>
      </w:r>
      <w:r w:rsidRPr="004C313A">
        <w:rPr>
          <w:b/>
          <w:bCs/>
        </w:rPr>
        <w:t xml:space="preserve"> Schema Adjustments:</w:t>
      </w:r>
      <w:r>
        <w:br/>
        <w:t xml:space="preserve">- Inside the </w:t>
      </w:r>
      <w:proofErr w:type="spellStart"/>
      <w:r>
        <w:t>product.ts</w:t>
      </w:r>
      <w:proofErr w:type="spellEnd"/>
      <w:r>
        <w:t xml:space="preserve"> file, I defined the schema with the appropriate types and validation rules for each field.- This ensures that products are well-structured and validated when added to the Sanity CMS.</w:t>
      </w:r>
      <w:r>
        <w:br/>
      </w:r>
      <w:r w:rsidRPr="004C313A">
        <w:rPr>
          <w:b/>
          <w:bCs/>
        </w:rPr>
        <w:br/>
        <w:t xml:space="preserve"> Data Migration Method</w:t>
      </w:r>
      <w:r w:rsidR="00C1796B">
        <w:rPr>
          <w:b/>
          <w:bCs/>
        </w:rPr>
        <w:t>s</w:t>
      </w:r>
      <w:r w:rsidRPr="004C313A">
        <w:rPr>
          <w:b/>
          <w:bCs/>
        </w:rPr>
        <w:t>:</w:t>
      </w:r>
      <w:r>
        <w:br/>
        <w:t>- I created a 'scripts' folder and added a 'import-</w:t>
      </w:r>
      <w:proofErr w:type="spellStart"/>
      <w:r>
        <w:t>data.mjs</w:t>
      </w:r>
      <w:proofErr w:type="spellEnd"/>
      <w:r>
        <w:t>' file that handled the migration process.</w:t>
      </w:r>
      <w:r>
        <w:br/>
        <w:t>- Installed all required dependencies necessary for data import and migration.</w:t>
      </w:r>
      <w:r>
        <w:br/>
        <w:t>- After configuring the API with Sanity and setting up the required environment variables, I migrated the data into the Sanity CMS successfully.</w:t>
      </w:r>
      <w:r>
        <w:br/>
      </w:r>
    </w:p>
    <w:p w14:paraId="6C7AE2B3" w14:textId="77777777" w:rsidR="004C313A" w:rsidRDefault="004C313A" w:rsidP="00FB7D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08168D9" w14:textId="3B63532E" w:rsidR="00FB7DA2" w:rsidRDefault="00FB7DA2" w:rsidP="00FB7D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B7D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API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response</w:t>
      </w:r>
      <w:r w:rsidRPr="00FB7D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458FEECD" w14:textId="179E921B" w:rsidR="00FB7DA2" w:rsidRPr="00FB7DA2" w:rsidRDefault="00FB7DA2" w:rsidP="00FB7DA2">
      <w:r>
        <w:rPr>
          <w:noProof/>
        </w:rPr>
        <w:drawing>
          <wp:inline distT="0" distB="0" distL="0" distR="0" wp14:anchorId="7F671F00" wp14:editId="1A197E3B">
            <wp:extent cx="5486400" cy="2762885"/>
            <wp:effectExtent l="0" t="0" r="0" b="0"/>
            <wp:docPr id="571333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37C9" w14:textId="5FA02732" w:rsidR="002900D4" w:rsidRDefault="002900D4" w:rsidP="00FB7DA2">
      <w:pPr>
        <w:tabs>
          <w:tab w:val="left" w:pos="7419"/>
        </w:tabs>
      </w:pPr>
    </w:p>
    <w:p w14:paraId="7B31B6A5" w14:textId="547D1E93" w:rsidR="00FB7DA2" w:rsidRDefault="00FB7DA2" w:rsidP="00FB7D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B7D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Frontend Data Display: </w:t>
      </w:r>
    </w:p>
    <w:p w14:paraId="21B0805C" w14:textId="0D5B880F" w:rsidR="00FB7DA2" w:rsidRDefault="006F2CF1" w:rsidP="00FB7D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97974D9" wp14:editId="30490AB1">
            <wp:extent cx="5486400" cy="2987040"/>
            <wp:effectExtent l="0" t="0" r="0" b="3810"/>
            <wp:docPr id="121158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7A11D" w14:textId="77777777" w:rsidR="00FB7DA2" w:rsidRDefault="00FB7DA2" w:rsidP="00FB7D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DF6B64" w14:textId="77777777" w:rsidR="00FB7DA2" w:rsidRDefault="00FB7DA2" w:rsidP="00FB7D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8A869FC" w14:textId="77777777" w:rsidR="00FB7DA2" w:rsidRDefault="00FB7DA2" w:rsidP="00FB7D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68474AA" w14:textId="1827C475" w:rsidR="00FB7DA2" w:rsidRDefault="00FB7DA2" w:rsidP="00FB7D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Sanity product data Display:</w:t>
      </w:r>
    </w:p>
    <w:p w14:paraId="3A04B0B2" w14:textId="0DE10436" w:rsidR="00FB7DA2" w:rsidRDefault="00FB7DA2" w:rsidP="00FB7D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797375BF" wp14:editId="488CF3AE">
            <wp:extent cx="5486400" cy="3091815"/>
            <wp:effectExtent l="0" t="0" r="0" b="0"/>
            <wp:docPr id="1428825351" name="Picture 4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25351" name="Picture 4" descr="A computer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83D32" w14:textId="77777777" w:rsidR="00FB7DA2" w:rsidRPr="00FB7DA2" w:rsidRDefault="00FB7DA2" w:rsidP="00FB7D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FB7DA2" w:rsidRPr="00FB7D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55B30" w14:textId="77777777" w:rsidR="00D36DE8" w:rsidRDefault="00D36DE8" w:rsidP="00FB7DA2">
      <w:pPr>
        <w:spacing w:after="0" w:line="240" w:lineRule="auto"/>
      </w:pPr>
      <w:r>
        <w:separator/>
      </w:r>
    </w:p>
  </w:endnote>
  <w:endnote w:type="continuationSeparator" w:id="0">
    <w:p w14:paraId="684C5868" w14:textId="77777777" w:rsidR="00D36DE8" w:rsidRDefault="00D36DE8" w:rsidP="00FB7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B299B" w14:textId="77777777" w:rsidR="00D36DE8" w:rsidRDefault="00D36DE8" w:rsidP="00FB7DA2">
      <w:pPr>
        <w:spacing w:after="0" w:line="240" w:lineRule="auto"/>
      </w:pPr>
      <w:r>
        <w:separator/>
      </w:r>
    </w:p>
  </w:footnote>
  <w:footnote w:type="continuationSeparator" w:id="0">
    <w:p w14:paraId="7CEE95F6" w14:textId="77777777" w:rsidR="00D36DE8" w:rsidRDefault="00D36DE8" w:rsidP="00FB7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2107097">
    <w:abstractNumId w:val="8"/>
  </w:num>
  <w:num w:numId="2" w16cid:durableId="1195652132">
    <w:abstractNumId w:val="6"/>
  </w:num>
  <w:num w:numId="3" w16cid:durableId="832909833">
    <w:abstractNumId w:val="5"/>
  </w:num>
  <w:num w:numId="4" w16cid:durableId="1507280615">
    <w:abstractNumId w:val="4"/>
  </w:num>
  <w:num w:numId="5" w16cid:durableId="1219972278">
    <w:abstractNumId w:val="7"/>
  </w:num>
  <w:num w:numId="6" w16cid:durableId="117647531">
    <w:abstractNumId w:val="3"/>
  </w:num>
  <w:num w:numId="7" w16cid:durableId="1382442202">
    <w:abstractNumId w:val="2"/>
  </w:num>
  <w:num w:numId="8" w16cid:durableId="673456670">
    <w:abstractNumId w:val="1"/>
  </w:num>
  <w:num w:numId="9" w16cid:durableId="211617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5FB4"/>
    <w:rsid w:val="0015074B"/>
    <w:rsid w:val="002900D4"/>
    <w:rsid w:val="0029639D"/>
    <w:rsid w:val="00326F90"/>
    <w:rsid w:val="00447C9E"/>
    <w:rsid w:val="00450F1E"/>
    <w:rsid w:val="004C313A"/>
    <w:rsid w:val="004E0785"/>
    <w:rsid w:val="005E7B5F"/>
    <w:rsid w:val="006F2CF1"/>
    <w:rsid w:val="008A6B44"/>
    <w:rsid w:val="008B419F"/>
    <w:rsid w:val="008B78E6"/>
    <w:rsid w:val="00921ABD"/>
    <w:rsid w:val="00A070F4"/>
    <w:rsid w:val="00AA1D8D"/>
    <w:rsid w:val="00B47730"/>
    <w:rsid w:val="00B67AA2"/>
    <w:rsid w:val="00C1796B"/>
    <w:rsid w:val="00CB0664"/>
    <w:rsid w:val="00D36DE8"/>
    <w:rsid w:val="00E70D70"/>
    <w:rsid w:val="00EA51B2"/>
    <w:rsid w:val="00FB7D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9584B"/>
  <w14:defaultImageDpi w14:val="300"/>
  <w15:docId w15:val="{BD2D4CEC-ACC1-49B9-BD94-48E15AD8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K18ME29</cp:lastModifiedBy>
  <cp:revision>8</cp:revision>
  <dcterms:created xsi:type="dcterms:W3CDTF">2025-01-27T16:56:00Z</dcterms:created>
  <dcterms:modified xsi:type="dcterms:W3CDTF">2025-01-28T11:21:00Z</dcterms:modified>
  <cp:category/>
</cp:coreProperties>
</file>